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db3c934527bcdca926435dc60fd6c55290a8834.png"/>
            <a:graphic>
              <a:graphicData uri="http://schemas.openxmlformats.org/drawingml/2006/picture">
                <pic:pic>
                  <pic:nvPicPr>
                    <pic:cNvPr id="1" name="image-fdb3c934527bcdca926435dc60fd6c55290a8834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ReactJS and JSX Fundamentals Reference Document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Since you're working with React as part of your training program, here's a comprehensive guide to JSX and React fundamentals: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Define JSX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JSX (JavaScript XML)</w:t>
      </w:r>
      <w:r>
        <w:rPr>
          <w:rFonts w:eastAsia="inter" w:cs="inter" w:ascii="inter" w:hAnsi="inter"/>
          <w:color w:val="000000"/>
        </w:rPr>
        <w:t xml:space="preserve"> is a syntax extension for JavaScript that allows you to write HTML-like code within JavaScript. It was developed by Facebook for use with React.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Characteristics: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HTML-like syntax</w:t>
      </w:r>
      <w:r>
        <w:rPr>
          <w:rFonts w:eastAsia="inter" w:cs="inter" w:ascii="inter" w:hAnsi="inter"/>
          <w:color w:val="000000"/>
          <w:sz w:val="21"/>
        </w:rPr>
        <w:t xml:space="preserve">: Write markup that looks like HTML but is actually JavaScript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JavaScript integration</w:t>
      </w:r>
      <w:r>
        <w:rPr>
          <w:rFonts w:eastAsia="inter" w:cs="inter" w:ascii="inter" w:hAnsi="inter"/>
          <w:color w:val="000000"/>
          <w:sz w:val="21"/>
        </w:rPr>
        <w:t xml:space="preserve">: Embed JavaScript expressions directly in markup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Component-based</w:t>
      </w:r>
      <w:r>
        <w:rPr>
          <w:rFonts w:eastAsia="inter" w:cs="inter" w:ascii="inter" w:hAnsi="inter"/>
          <w:color w:val="000000"/>
          <w:sz w:val="21"/>
        </w:rPr>
        <w:t xml:space="preserve">: Create reusable UI components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Transpilation required</w:t>
      </w:r>
      <w:r>
        <w:rPr>
          <w:rFonts w:eastAsia="inter" w:cs="inter" w:ascii="inter" w:hAnsi="inter"/>
          <w:color w:val="000000"/>
          <w:sz w:val="21"/>
        </w:rPr>
        <w:t xml:space="preserve">: JSX must be converted to regular JavaScript to run in browsers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Basic JSX Example: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Hello, World!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greeting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Welcome to React!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JSX vs HTML differences: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className</w:t>
      </w:r>
      <w:r>
        <w:rPr>
          <w:rFonts w:eastAsia="inter" w:cs="inter" w:ascii="inter" w:hAnsi="inter"/>
          <w:color w:val="000000"/>
          <w:sz w:val="21"/>
        </w:rPr>
        <w:t xml:space="preserve"> instead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class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htmlFor</w:t>
      </w:r>
      <w:r>
        <w:rPr>
          <w:rFonts w:eastAsia="inter" w:cs="inter" w:ascii="inter" w:hAnsi="inter"/>
          <w:color w:val="000000"/>
          <w:sz w:val="21"/>
        </w:rPr>
        <w:t xml:space="preserve"> instead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for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tags must be closed (self-closing tags need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Camel case for attributes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onClick</w:t>
      </w:r>
      <w:r>
        <w:rPr>
          <w:rFonts w:eastAsia="inter" w:cs="inter" w:ascii="inter" w:hAnsi="inter"/>
          <w:color w:val="000000"/>
          <w:sz w:val="21"/>
        </w:rPr>
        <w:t xml:space="preserve"> instead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onclick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Explain About ECMA Script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ECMAScript (ES)</w:t>
      </w:r>
      <w:r>
        <w:rPr>
          <w:rFonts w:eastAsia="inter" w:cs="inter" w:ascii="inter" w:hAnsi="inter"/>
          <w:color w:val="000000"/>
        </w:rPr>
        <w:t xml:space="preserve"> is the standardized scripting language specification that JavaScript is based on. It defines the syntax, types, statements, keywords, and objects that JavaScript should support.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Versions: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ES5 (2009)</w:t>
      </w:r>
      <w:r>
        <w:rPr>
          <w:rFonts w:eastAsia="inter" w:cs="inter" w:ascii="inter" w:hAnsi="inter"/>
          <w:color w:val="000000"/>
          <w:sz w:val="21"/>
        </w:rPr>
        <w:t xml:space="preserve">: Added strict mode, JSON support, array methods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ES6/ES2015 (2015)</w:t>
      </w:r>
      <w:r>
        <w:rPr>
          <w:rFonts w:eastAsia="inter" w:cs="inter" w:ascii="inter" w:hAnsi="inter"/>
          <w:color w:val="000000"/>
          <w:sz w:val="21"/>
        </w:rPr>
        <w:t xml:space="preserve">: Major update with classes, modules, arrow functions, let/const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ES2016-ES2023</w:t>
      </w:r>
      <w:r>
        <w:rPr>
          <w:rFonts w:eastAsia="inter" w:cs="inter" w:ascii="inter" w:hAnsi="inter"/>
          <w:color w:val="000000"/>
          <w:sz w:val="21"/>
        </w:rPr>
        <w:t xml:space="preserve">: Annual releases with incremental improvements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ES6 Features Used in React: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Arrow functions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const func = () =&gt; {}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Classes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class Component extends React.Component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Modules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import React from 'react'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Template literals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Hello ${name}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Destructuring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const {name, age} = props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Spread operator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{...props}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 in React: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ES6 features in React 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Modules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{name, age}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Arrow function, destructuring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{`Hello ${name}`}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{/* Template literals */}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Age: {age}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);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Explain React.createElement()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React.createElement()</w:t>
      </w:r>
      <w:r>
        <w:rPr>
          <w:rFonts w:eastAsia="inter" w:cs="inter" w:ascii="inter" w:hAnsi="inter"/>
          <w:color w:val="000000"/>
        </w:rPr>
        <w:t xml:space="preserve"> is the underlying JavaScript function that JSX gets transpiled into. It creates React elements (virtual DOM nodes).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Syntax: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createElement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(type, props, ...children)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Parameters: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type</w:t>
      </w:r>
      <w:r>
        <w:rPr>
          <w:rFonts w:eastAsia="inter" w:cs="inter" w:ascii="inter" w:hAnsi="inter"/>
          <w:color w:val="000000"/>
          <w:sz w:val="21"/>
        </w:rPr>
        <w:t xml:space="preserve">: HTML tag name (string) or React component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props</w:t>
      </w:r>
      <w:r>
        <w:rPr>
          <w:rFonts w:eastAsia="inter" w:cs="inter" w:ascii="inter" w:hAnsi="inter"/>
          <w:color w:val="000000"/>
          <w:sz w:val="21"/>
        </w:rPr>
        <w:t xml:space="preserve">: Object containing element properties/attributes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children</w:t>
      </w:r>
      <w:r>
        <w:rPr>
          <w:rFonts w:eastAsia="inter" w:cs="inter" w:ascii="inter" w:hAnsi="inter"/>
          <w:color w:val="000000"/>
          <w:sz w:val="21"/>
        </w:rPr>
        <w:t xml:space="preserve">: Child elements or text content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JSX to createElement Transformation: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JSX version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"greeting"&gt;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Hello, World!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Gets transpiled to: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createElement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'h1'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'greeting'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'Hello, World!'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Complex Example: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JSX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"container"&gt;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Welcome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 is a paragraph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createElement equivalent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createElement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'div'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'container'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createElement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'h1'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'Welcome'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createElement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'This is a paragraph'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);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Explain How to Create React Nodes with JSX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React nodes are the building blocks of React applications created using JSX syntax.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Types of React Nodes: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Element Nodes: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HTML elements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heading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 Title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paragraph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 is 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image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src=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"image.jpg"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"Description"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Component Nodes: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Custom components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Welcome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Welcome!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Welcome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Fragment Nodes: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React Fragments to group elements without extra DOM nodes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React.Fragment&gt;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Title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React.Fragment&gt;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Short syntax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Title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Nodes with Props: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{props.className}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onClick=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{props.onClick}</w:t>
        <w:br/>
        <w:t xml:space="preserve">    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{props.children}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Usage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app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"primary"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onClick=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{handleClick}&gt;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Click 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Define How to Render JSX to DOM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ReactDOM.render()</w:t>
      </w:r>
      <w:r>
        <w:rPr>
          <w:rFonts w:eastAsia="inter" w:cs="inter" w:ascii="inter" w:hAnsi="inter"/>
          <w:color w:val="000000"/>
        </w:rPr>
        <w:t xml:space="preserve"> (React 17 and below) or </w:t>
      </w:r>
      <w:r>
        <w:rPr>
          <w:rFonts w:eastAsia="inter" w:cs="inter" w:ascii="inter" w:hAnsi="inter"/>
          <w:b/>
          <w:color w:val="000000"/>
        </w:rPr>
        <w:t xml:space="preserve">createRoot()</w:t>
      </w:r>
      <w:r>
        <w:rPr>
          <w:rFonts w:eastAsia="inter" w:cs="inter" w:ascii="inter" w:hAnsi="inter"/>
          <w:color w:val="000000"/>
        </w:rPr>
        <w:t xml:space="preserve"> (React 18+) is used to render JSX elements to the actual DOM.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React 18+ Method (Current):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createRoot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'react-dom/client'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Hello, World!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Get DOM container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container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document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getElementById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'root'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Create root and render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root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createRoot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(container);</w:t>
        <w:br/>
        <w:t xml:space="preserve">root.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render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(element);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React 17 and Below Method: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ReactDOM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'react-dom'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Hello, World!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ReactDOM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render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element,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document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getElementById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'root'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Complete Example: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App.js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createRoot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'react-dom/client'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 React 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This is rendered to the DOM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);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container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document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getElementById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'root'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root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createRoot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(container);</w:t>
        <w:br/>
        <w:t xml:space="preserve">root.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render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Explain How to Use JavaScript Expressions in JSX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JavaScript expressions can be embedded in JSX using </w:t>
      </w:r>
      <w:r>
        <w:rPr>
          <w:rFonts w:eastAsia="inter" w:cs="inter" w:ascii="inter" w:hAnsi="inter"/>
          <w:b/>
          <w:color w:val="000000"/>
        </w:rPr>
        <w:t xml:space="preserve">curly braces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{}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Types of Expressions: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Variables: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name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"John"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age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Hello, {name}! You are {age} years old.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Functions: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formatName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firstName, lastName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${firstName}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${lastName}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Welcome, {formatName('John', 'Doe')}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Mathematical Operations: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Sum: {a + b}, Product: {a * b}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Conditional Expressions: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isLoggedIn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{isLoggedIn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Welcome back!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Please sign 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Array Methods: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items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'apple'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'banana'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'orange'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{items.map((item, index) =&gt;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{index}&gt;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{item}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)}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6. Object Properties: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user =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'Alice'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email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'alice@example.com'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{user.name}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{user.email}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Explain How to Use Inline CSS in JSX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Inline CSS in JSX is applied using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style</w:t>
      </w:r>
      <w:r>
        <w:rPr>
          <w:rFonts w:eastAsia="inter" w:cs="inter" w:ascii="inter" w:hAnsi="inter"/>
          <w:color w:val="000000"/>
        </w:rPr>
        <w:t xml:space="preserve"> attribute with a JavaScript object, not a string like in HTML.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Basic Syntax: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{{property: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value'}}&gt;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Rules: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Double curly braces</w:t>
      </w:r>
      <w:r>
        <w:rPr>
          <w:rFonts w:eastAsia="inter" w:cs="inter" w:ascii="inter" w:hAnsi="inter"/>
          <w:color w:val="000000"/>
          <w:sz w:val="21"/>
        </w:rPr>
        <w:t xml:space="preserve">: Outer braces for JavaScript, inner braces for object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Camel case</w:t>
      </w:r>
      <w:r>
        <w:rPr>
          <w:rFonts w:eastAsia="inter" w:cs="inter" w:ascii="inter" w:hAnsi="inter"/>
          <w:color w:val="000000"/>
          <w:sz w:val="21"/>
        </w:rPr>
        <w:t xml:space="preserve">: CSS properties must be in camelCase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backgroundColor</w:t>
      </w:r>
      <w:r>
        <w:rPr>
          <w:rFonts w:eastAsia="inter" w:cs="inter" w:ascii="inter" w:hAnsi="inter"/>
          <w:color w:val="000000"/>
          <w:sz w:val="21"/>
        </w:rPr>
        <w:t xml:space="preserve"> not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background-color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String values</w:t>
      </w:r>
      <w:r>
        <w:rPr>
          <w:rFonts w:eastAsia="inter" w:cs="inter" w:ascii="inter" w:hAnsi="inter"/>
          <w:color w:val="000000"/>
          <w:sz w:val="21"/>
        </w:rPr>
        <w:t xml:space="preserve">: Most values should be strings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Number values</w:t>
      </w:r>
      <w:r>
        <w:rPr>
          <w:rFonts w:eastAsia="inter" w:cs="inter" w:ascii="inter" w:hAnsi="inter"/>
          <w:color w:val="000000"/>
          <w:sz w:val="21"/>
        </w:rPr>
        <w:t xml:space="preserve">: For pixel values, numbers can be used (automatically adds 'px')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Basic Styling: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blue',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fontSize: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20px',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backgroundColor: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lightgray',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padding: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10px',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margin: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5px'</w:t>
        <w:br/>
        <w:t xml:space="preserve">    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Styled content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Dynamic Styling: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isActive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buttonStyle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backgroundColor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isActive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'green'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'white'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padding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'10px 20px'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border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'none'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borderRadius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'5px'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{buttonStyle}&gt;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Click 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button&gt;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Conditional Styling: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isError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isError ?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red'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black',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fontWeight: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isError ?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bold'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normal'</w:t>
        <w:br/>
        <w:t xml:space="preserve">        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{isError ? 'Error message' : 'Normal text'}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);</w:t>
        <w:br/>
        <w:t xml:space="preserve">};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Using Variables: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primaryColor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'#007bff'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fontSize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16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element =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primaryColor,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fontSize: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fontSize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4, //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Will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20px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textAlign: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center'</w:t>
        <w:br/>
        <w:t xml:space="preserve">    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Title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Complete Example: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title, content, isHighlighted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cardStyle =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border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'1px solid #ccc'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borderRadius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'8px'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padding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'16px'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margin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'8px'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backgroundColor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isHighlighted ?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'#fff3cd'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'white'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boxShadow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'0 2px 4px rgba(0,0,0,0.1)'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titleStyle =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'#333'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fontSize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'1.5em'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marginBottom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'8px'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{cardStyle}&gt;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{titleStyle}&gt;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{title}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h2&gt;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color: '#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666',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lineHeight: 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1.4' 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{content}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);</w:t>
        <w:br/>
        <w:t xml:space="preserve">};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guide covers all the essential concepts for working with JSX in React as part of your training program. These fundamentals will help you build React applications effectively.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db3c934527bcdca926435dc60fd6c55290a8834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2025-08-02T19:00:36.452Z</dcterms:created>
  <dcterms:modified xsi:type="dcterms:W3CDTF">2025-08-02T19:00:36.452Z</dcterms:modified>
</cp:coreProperties>
</file>