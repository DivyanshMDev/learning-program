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79612">
      <w:pPr>
        <w:spacing w:after="0" w:line="360" w:lineRule="auto"/>
        <w:rPr>
          <w:rFonts w:hint="default" w:ascii="Comic Sans MS" w:hAnsi="Comic Sans MS" w:cs="Comic Sans MS"/>
        </w:rPr>
      </w:pPr>
    </w:p>
    <w:p w14:paraId="205DB470">
      <w:pPr>
        <w:spacing w:before="315" w:after="105" w:line="360" w:lineRule="auto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Various Ways of Conditional Rendering</w:t>
      </w:r>
    </w:p>
    <w:p w14:paraId="230BD1F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Conditional rendering</w:t>
      </w:r>
      <w:r>
        <w:rPr>
          <w:rFonts w:hint="default" w:ascii="Comic Sans MS" w:hAnsi="Comic Sans MS" w:eastAsia="inter" w:cs="Comic Sans MS"/>
          <w:color w:val="000000"/>
        </w:rPr>
        <w:t xml:space="preserve"> in React allows you to render different components or elements based on certain conditions. Here are the main approaches:</w:t>
      </w:r>
    </w:p>
    <w:p w14:paraId="1102438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1. If-Else Statements</w:t>
      </w:r>
    </w:p>
    <w:p w14:paraId="267C477F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UserGreeting({ isLoggedIn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(isLoggedIn)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&lt;h1&gt;Welcome back!&lt;/h1&gt;;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 else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&lt;h1&gt;Please sign up.&lt;/h1&gt;;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604EC2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2. Ternary Operator</w:t>
      </w:r>
    </w:p>
    <w:p w14:paraId="774436B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LoginButton({ isLoggedIn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{isLoggedIn ?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&lt;button&gt;Logout&lt;/button&gt;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 :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&lt;button&gt;Login&lt;/button&gt;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2FFB84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3. Logical AND Operator</w:t>
      </w:r>
    </w:p>
    <w:p w14:paraId="6201E85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Notifications({ messages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&lt;h1&gt;Hello!&lt;/h1&gt;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{messages.length &gt; 0 &amp;&amp;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&lt;h2&gt;You have {messages.length} unread messages.&lt;/h2&gt;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568EE3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4. Element Variables</w:t>
      </w:r>
    </w:p>
    <w:p w14:paraId="523B950F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Welcome({ user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let greeting;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(user)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greeting = &lt;h1&gt;Welcome, {user.name}!&lt;/h1&gt;;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 else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greeting = &lt;h1&gt;Welcome, Guest!&lt;/h1&gt;;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&lt;div&gt;{greeting}&lt;/div&gt;;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C24148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5. Switch Statement (in function)</w:t>
      </w:r>
    </w:p>
    <w:p w14:paraId="05FBB82E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UserRole({ role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renderByRole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switch(role)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case 'admin':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&lt;AdminPanel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case 'user':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&lt;UserPanel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case 'guest':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&lt;GuestPanel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default: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&lt;div&gt;Unknown role&lt;/div&gt;;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&lt;div&gt;{renderByRole()}&lt;/div&gt;;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4B0DADDB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How to Render Multiple Components</w:t>
      </w:r>
    </w:p>
    <w:p w14:paraId="38999D5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Rendering multiple components</w:t>
      </w:r>
      <w:r>
        <w:rPr>
          <w:rFonts w:hint="default" w:ascii="Comic Sans MS" w:hAnsi="Comic Sans MS" w:eastAsia="inter" w:cs="Comic Sans MS"/>
          <w:color w:val="000000"/>
        </w:rPr>
        <w:t xml:space="preserve"> in React can be done in several ways:</w:t>
      </w:r>
    </w:p>
    <w:p w14:paraId="701F019C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1. Using Array of Components</w:t>
      </w:r>
    </w:p>
    <w:p w14:paraId="4FD89E7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Dashboard()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components = [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&lt;Header key="header" /&gt;,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&lt;Sidebar key="sidebar" /&gt;,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&lt;MainContent key="main" /&gt;,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&lt;Footer key="footer"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&lt;div&gt;{components}&lt;/div&gt;;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260B1E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2. Using React Fragment</w:t>
      </w:r>
    </w:p>
    <w:p w14:paraId="2A2DEB5F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MultipleComponents()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&lt;React.Fragment&gt;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&lt;Header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&lt;Navigation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&lt;Content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&lt;Footer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&lt;/React.Fragment&gt;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Short syntax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MultipleComponents()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&lt;Header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&lt;Navigation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&lt;Content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&lt;Footer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41CB4D19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3. Using Map Function</w:t>
      </w:r>
    </w:p>
    <w:p w14:paraId="7E31835A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ComponentList()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componentData = [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1, name: 'Header', type: 'header'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2, name: 'Content', type: 'content'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3, name: 'Footer', type: 'footer'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{componentData.map(item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key={item.id}&gt;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&lt;h3&gt;{item.name}&lt;/h3&gt;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&lt;p&gt;Type: {item.type}&lt;/p&gt;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646341B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4. Conditional Multiple Components</w:t>
      </w:r>
    </w:p>
    <w:p w14:paraId="5139B30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ConditionalComponents({ userType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renderAdminComponents = ()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&lt;AdminHeader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&lt;AdminSidebar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&lt;AdminContent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renderUserComponents = ()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&lt;UserHeader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&lt;UserContent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{userType === 'admin' ? renderAdminComponents() : renderUserComponents()}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DCF0CD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Define List Component</w:t>
      </w:r>
    </w:p>
    <w:p w14:paraId="4A9FD1F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A </w:t>
      </w:r>
      <w:r>
        <w:rPr>
          <w:rFonts w:hint="default" w:ascii="Comic Sans MS" w:hAnsi="Comic Sans MS" w:eastAsia="inter" w:cs="Comic Sans MS"/>
          <w:b/>
          <w:color w:val="000000"/>
        </w:rPr>
        <w:t>list component</w:t>
      </w:r>
      <w:r>
        <w:rPr>
          <w:rFonts w:hint="default" w:ascii="Comic Sans MS" w:hAnsi="Comic Sans MS" w:eastAsia="inter" w:cs="Comic Sans MS"/>
          <w:color w:val="000000"/>
        </w:rPr>
        <w:t xml:space="preserve"> is a React component that renders a collection of similar items. It typically uses the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map()</w:t>
      </w:r>
      <w:r>
        <w:rPr>
          <w:rFonts w:hint="default" w:ascii="Comic Sans MS" w:hAnsi="Comic Sans MS" w:eastAsia="inter" w:cs="Comic Sans MS"/>
          <w:color w:val="000000"/>
        </w:rPr>
        <w:t xml:space="preserve"> function to transform an array of data into an array of JSX elements.</w:t>
      </w:r>
    </w:p>
    <w:p w14:paraId="59AA11F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Basic List Component Structure</w:t>
      </w:r>
    </w:p>
    <w:p w14:paraId="1A1A6396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ListComponent({ items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{items.map(item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&lt;li key={item.id}&gt;{item.name}&lt;/li&gt;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D2234A3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Complete List Component Example</w:t>
      </w:r>
    </w:p>
    <w:p w14:paraId="6487E27A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StudentList()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students = [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1, name: 'John Doe', grade: 'A'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2, name: 'Jane Smith', grade: 'B'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3, name: 'Mike Johnson', grade: 'A'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4, name: 'Sarah Wilson', grade: 'C'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className="student-list"&gt;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&lt;h2&gt;Student List&lt;/h2&gt;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{students.map(student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&lt;li key={student.id} className="student-item"&gt;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&lt;strong&gt;{student.name}&lt;/strong&gt; - Grade: {student.grade}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&lt;/li&gt;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6B41D03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Dynamic List Component</w:t>
      </w:r>
    </w:p>
    <w:p w14:paraId="3685D629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ProductList({ products, onProductClick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if (!products || products.length === 0)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&lt;div&gt;No products available&lt;/div&gt;;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className="product-list"&gt;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{products.map(product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key={product.id}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className="product-item"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onClick={() =&gt; onProductClick(product.id)}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&lt;h3&gt;{product.name}&lt;/h3&gt;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&lt;p&gt;Price: ${product.price}&lt;/p&gt;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&lt;p&gt;Stock: {product.stock}&lt;/p&gt;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277D94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About Keys in React Applications</w:t>
      </w:r>
    </w:p>
    <w:p w14:paraId="3994C38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Keys</w:t>
      </w:r>
      <w:r>
        <w:rPr>
          <w:rFonts w:hint="default" w:ascii="Comic Sans MS" w:hAnsi="Comic Sans MS" w:eastAsia="inter" w:cs="Comic Sans MS"/>
          <w:color w:val="000000"/>
        </w:rPr>
        <w:t xml:space="preserve"> are special attributes that help React identify which items in a list have changed, been added, or been removed. They are crucial for efficient rendering and maintaining component state.</w:t>
      </w:r>
    </w:p>
    <w:p w14:paraId="1D249BD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Why Keys Are Important</w:t>
      </w:r>
    </w:p>
    <w:p w14:paraId="24975E8F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Performance optimization</w:t>
      </w:r>
      <w:r>
        <w:rPr>
          <w:rFonts w:hint="default" w:ascii="Comic Sans MS" w:hAnsi="Comic Sans MS" w:eastAsia="inter" w:cs="Comic Sans MS"/>
          <w:color w:val="000000"/>
          <w:sz w:val="21"/>
        </w:rPr>
        <w:t>: Helps React minimize DOM manipulations</w:t>
      </w:r>
    </w:p>
    <w:p w14:paraId="6F4DE052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State preservation</w:t>
      </w:r>
      <w:r>
        <w:rPr>
          <w:rFonts w:hint="default" w:ascii="Comic Sans MS" w:hAnsi="Comic Sans MS" w:eastAsia="inter" w:cs="Comic Sans MS"/>
          <w:color w:val="000000"/>
          <w:sz w:val="21"/>
        </w:rPr>
        <w:t>: Maintains component state during re-renders</w:t>
      </w:r>
    </w:p>
    <w:p w14:paraId="3ADD7723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Avoid rendering bugs</w:t>
      </w:r>
      <w:r>
        <w:rPr>
          <w:rFonts w:hint="default" w:ascii="Comic Sans MS" w:hAnsi="Comic Sans MS" w:eastAsia="inter" w:cs="Comic Sans MS"/>
          <w:color w:val="000000"/>
          <w:sz w:val="21"/>
        </w:rPr>
        <w:t>: Prevents incorrect component updates</w:t>
      </w:r>
    </w:p>
    <w:p w14:paraId="564AAA3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Key Rules</w:t>
      </w:r>
    </w:p>
    <w:p w14:paraId="0E0DF386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Must be unique</w:t>
      </w:r>
      <w:r>
        <w:rPr>
          <w:rFonts w:hint="default" w:ascii="Comic Sans MS" w:hAnsi="Comic Sans MS" w:eastAsia="inter" w:cs="Comic Sans MS"/>
          <w:color w:val="000000"/>
          <w:sz w:val="21"/>
        </w:rPr>
        <w:t>: Among siblings (not globally)</w:t>
      </w:r>
    </w:p>
    <w:p w14:paraId="4D54CFEE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Should be stable</w:t>
      </w:r>
      <w:r>
        <w:rPr>
          <w:rFonts w:hint="default" w:ascii="Comic Sans MS" w:hAnsi="Comic Sans MS" w:eastAsia="inter" w:cs="Comic Sans MS"/>
          <w:color w:val="000000"/>
          <w:sz w:val="21"/>
        </w:rPr>
        <w:t>: Don't change between renders</w:t>
      </w:r>
    </w:p>
    <w:p w14:paraId="689C7A8D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Should be predictable</w:t>
      </w:r>
      <w:r>
        <w:rPr>
          <w:rFonts w:hint="default" w:ascii="Comic Sans MS" w:hAnsi="Comic Sans MS" w:eastAsia="inter" w:cs="Comic Sans MS"/>
          <w:color w:val="000000"/>
          <w:sz w:val="21"/>
        </w:rPr>
        <w:t>: Same item should have same key</w:t>
      </w:r>
    </w:p>
    <w:p w14:paraId="6A50683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Good Key Examples</w:t>
      </w:r>
    </w:p>
    <w:p w14:paraId="226BD867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Using unique ID (BEST)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UserList({ users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{users.map(user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&lt;li key={user.id}&gt;{user.name}&lt;/li&gt;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Using unique combination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OrderItems({ items, orderId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{items.map(item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key={`${orderId}-${item.productId}`}&gt;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{item.productName}: {item.quantity}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DB5004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Bad Key Examples</w:t>
      </w:r>
    </w:p>
    <w:p w14:paraId="30D9835D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BAD: Using array index (when list can change)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BadList({ items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{items.map((item, index)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&lt;li key={index}&gt;{item.name}&lt;/li&gt; // Don't do this!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BAD: Using Math.random()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VeryBadList({ items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{items.map(item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&lt;li key={Math.random()}&gt;{item.name}&lt;/li&gt; // Never do this!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DF39FE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When Array Index is Acceptable</w:t>
      </w:r>
    </w:p>
    <w:p w14:paraId="2A7DC5F6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OK: When list is static and never changes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StaticList()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staticItems = ['Apple', 'Banana', 'Orange'];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{staticItems.map((item, index)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&lt;li key={index}&gt;{item}&lt;/li&gt; // OK for static lists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0B9EDA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How to Extract Components with Keys</w:t>
      </w:r>
    </w:p>
    <w:p w14:paraId="5F37ABE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Extracting components with keys</w:t>
      </w:r>
      <w:r>
        <w:rPr>
          <w:rFonts w:hint="default" w:ascii="Comic Sans MS" w:hAnsi="Comic Sans MS" w:eastAsia="inter" w:cs="Comic Sans MS"/>
          <w:color w:val="000000"/>
        </w:rPr>
        <w:t xml:space="preserve"> means creating separate, reusable components from list items while properly handling the key attribute.</w:t>
      </w:r>
    </w:p>
    <w:p w14:paraId="78B3CFAC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Basic Extraction</w:t>
      </w:r>
    </w:p>
    <w:p w14:paraId="539B90C1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Before extraction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BookList({ books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{books.map(book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key={book.id} className="book-item"&gt;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&lt;h3&gt;{book.title}&lt;/h3&gt;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&lt;p&gt;Author: {book.author}&lt;/p&gt;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&lt;p&gt;Price: ${book.price}&lt;/p&gt;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&lt;button&gt;Add to Cart&lt;/button&gt;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After extraction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BookItem({ book, onAddToCart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className="book-item"&gt;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&lt;h3&gt;{book.title}&lt;/h3&gt;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&lt;p&gt;Author: {book.author}&lt;/p&gt;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&lt;p&gt;Price: ${book.price}&lt;/p&gt;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&lt;button onClick={() =&gt; onAddToCart(book.id)}&gt;Add to Cart&lt;/button&gt;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BookList({ books, onAddToCart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{books.map(book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&lt;BookItem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key={book.id}     // Key stays in the parent component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book={book}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onAddToCart={onAddToCart}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4C54EEF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Advanced Component Extraction</w:t>
      </w:r>
    </w:p>
    <w:p w14:paraId="565E435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Complex list item extracted to component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CommentItem({ comment, onReply, onLike, onDelete, currentUser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isOwner = comment.userId === currentUser.id;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className="comment-item"&gt;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&lt;div className="comment-header"&gt;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&lt;img src={comment.author.avatar} alt="Avatar"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&lt;span className="author"&gt;{comment.author.name}&lt;/span&gt;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&lt;span className="timestamp"&gt;{comment.timestamp}&lt;/span&gt;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&lt;div className="comment-content"&gt;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&lt;p&gt;{comment.text}&lt;/p&gt;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&lt;div className="comment-actions"&gt;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&lt;button onClick={() =&gt; onLike(comment.id)}&gt;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Like ({comment.likes})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&lt;button onClick={() =&gt; onReply(comment.id)}&gt;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Reply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{isOwner &amp;&amp;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&lt;button onClick={() =&gt; onDelete(comment.id)}&gt;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Delete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CommentList({ comments, currentUser, onReply, onLike, onDelete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className="comment-list"&gt;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{comments.map(comment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&lt;CommentItem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key={comment.id}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comment={comment}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currentUser={currentUser}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onReply={onReply}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onLike={onLike}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onDelete={onDelete}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6C8F975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Key Points for Component Extraction</w:t>
      </w:r>
    </w:p>
    <w:p w14:paraId="3CAF7863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Key attribute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must be on the extracted component, not inside it</w:t>
      </w:r>
    </w:p>
    <w:p w14:paraId="019D6FF3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Pass necessary data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as props to the extracted component</w:t>
      </w:r>
    </w:p>
    <w:p w14:paraId="431748AB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Event handlers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should be passed down as props</w:t>
      </w:r>
    </w:p>
    <w:p w14:paraId="69FAF395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Keep extracted components reusable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and focused on single responsibility</w:t>
      </w:r>
    </w:p>
    <w:p w14:paraId="6E31BFB7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React Map, map() Function</w:t>
      </w:r>
    </w:p>
    <w:p w14:paraId="0F18987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The </w:t>
      </w:r>
      <w:r>
        <w:rPr>
          <w:rFonts w:hint="default" w:ascii="Comic Sans MS" w:hAnsi="Comic Sans MS" w:eastAsia="inter" w:cs="Comic Sans MS"/>
          <w:b/>
          <w:color w:val="000000"/>
        </w:rPr>
        <w:t>map()</w:t>
      </w:r>
      <w:r>
        <w:rPr>
          <w:rFonts w:hint="default" w:ascii="Comic Sans MS" w:hAnsi="Comic Sans MS" w:eastAsia="inter" w:cs="Comic Sans MS"/>
          <w:color w:val="000000"/>
        </w:rPr>
        <w:t xml:space="preserve"> function is a JavaScript array method commonly used in React to transform arrays of data into arrays of JSX elements.</w:t>
      </w:r>
    </w:p>
    <w:p w14:paraId="55C5DC9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Basic map() Syntax</w:t>
      </w:r>
    </w:p>
    <w:p w14:paraId="2A1CE934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array.map((item, index, array)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// Return JSX element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&lt;Component key={item.id} data={item} /&gt;;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E2720C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Simple map() Examples</w:t>
      </w:r>
    </w:p>
    <w:p w14:paraId="3173CF24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Basic string array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FruitList()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fruits = ['Apple', 'Banana', 'Orange', 'Grape'];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{fruits.map((fruit, index)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&lt;li key={index}&gt;{fruit}&lt;/li&gt;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Number array with calculations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NumberList()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numbers = [1, 2, 3, 4, 5];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{numbers.map(number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&lt;li key={number}&gt;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{number} squared is {number * number}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&lt;/li&gt;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&lt;/ul&gt;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C9976F5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Complex Object Mapping</w:t>
      </w:r>
    </w:p>
    <w:p w14:paraId="4CA9061D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EmployeeList()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employees = [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1, name: 'John Doe', department: 'IT', salary: 50000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2, name: 'Jane Smith', department: 'HR', salary: 45000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3, name: 'Mike Johnson', department: 'Finance', salary: 55000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];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className="employee-list"&gt;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&lt;h2&gt;Employee Directory&lt;/h2&gt;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{employees.map(employee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key={employee.id} className="employee-card"&gt;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&lt;h3&gt;{employee.name}&lt;/h3&gt;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&lt;p&gt;Department: {employee.department}&lt;/p&gt;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&lt;p&gt;Salary: ${employee.salary.toLocaleString()}&lt;/p&gt;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0570B3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map() with Conditional Rendering</w:t>
      </w:r>
    </w:p>
    <w:p w14:paraId="17FC7BCD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TaskList({ tasks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className="task-list"&gt;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{tasks.map(task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key={task.id}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className={`task ${task.completed ? 'completed' : 'pending'}`}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&lt;h4&gt;{task.title}&lt;/h4&gt;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&lt;p&gt;{task.description}&lt;/p&gt;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{task.priority === 'high' &amp;&amp;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&lt;span className="priority-badge"&gt;High Priority&lt;/span&gt;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&lt;div className="task-status"&gt;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Status: {task.completed ? 'Completed' : 'Pending'}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A6573E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map() with Filter</w:t>
      </w:r>
    </w:p>
    <w:p w14:paraId="3821BFD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FilteredProductList({ products, category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className="product-list"&gt;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{products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.filter(product =&gt; category === 'all' || product.category === category)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.map(product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&lt;div key={product.id} className="product-card"&gt;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&lt;img src={product.image} alt={product.name}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&lt;h3&gt;{product.name}&lt;/h3&gt;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&lt;p&gt;Category: {product.category}&lt;/p&gt;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&lt;p&gt;Price: ${product.price}&lt;/p&gt;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&lt;p&gt;Rating: {product.rating}/5&lt;/p&gt;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07A3769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Nested map() for Complex Structures</w:t>
      </w:r>
    </w:p>
    <w:p w14:paraId="7215B31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CategoryList({ categories })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className="category-list"&gt;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{categories.map(category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&lt;div key={category.id} className="category-section"&gt;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&lt;h2&gt;{category.name}&lt;/h2&gt;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&lt;div className="items-grid"&gt;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{category.items.map(item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&lt;div key={item.id} className="item-card"&gt;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  &lt;h4&gt;{item.name}&lt;/h4&gt;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  &lt;p&gt;{item.description}&lt;/p&gt;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  &lt;span className="price"&gt;${item.price}&lt;/span&gt;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4B3204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Complete Example: Todo App with map()</w:t>
      </w:r>
    </w:p>
    <w:p w14:paraId="3000A3A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TodoApp()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[todos, setTodos] = useState([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1, text: 'Learn React', completed: false, priority: 'high'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2, text: 'Build a project', completed: false, priority: 'medium' },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 id: 3, text: 'Deploy app', completed: true, priority: 'low'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]);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toggleTodo = (id)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setTodos(todos.map(todo =&gt;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todo.id === id ? { ...todo, completed: !todo.completed } : todo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));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 className="todo-app"&gt;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&lt;h1&gt;My Todo List&lt;/h1&gt;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&lt;div className="todo-list"&gt;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{todos.map(todo =&gt;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&lt;div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key={todo.id}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className={`todo-item ${todo.completed ? 'completed' : ''}`}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&lt;input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type="checkbox"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checked={todo.completed}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onChange={() =&gt; toggleTodo(todo.id)}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&lt;span className="todo-text"&gt;{todo.text}&lt;/span&gt;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&lt;span className={`priority ${todo.priority}`}&gt;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  {todo.priority}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  &lt;/span&gt;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))}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28317E1">
      <w:pPr>
        <w:spacing w:line="360" w:lineRule="auto"/>
        <w:jc w:val="center"/>
        <w:rPr>
          <w:rFonts w:hint="default" w:ascii="Comic Sans MS" w:hAnsi="Comic Sans MS" w:cs="Comic Sans MS"/>
        </w:rPr>
      </w:pPr>
      <w:bookmarkStart w:id="0" w:name="_GoBack"/>
      <w:bookmarkEnd w:id="0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59ADCABA"/>
    <w:multiLevelType w:val="singleLevel"/>
    <w:tmpl w:val="59ADCABA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09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2025-08-03T04:07:00Z</dcterms:created>
  <dc:creator>html-to-docx</dc:creator>
  <cp:keywords>html-to-docx</cp:keywords>
  <cp:lastModifiedBy>Divyansh Modi</cp:lastModifiedBy>
  <dcterms:modified xsi:type="dcterms:W3CDTF">2025-08-03T10:05:13Z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EA13BCE092FA4276A8FC1AFDDE2D0E4E_12</vt:lpwstr>
  </property>
</Properties>
</file>