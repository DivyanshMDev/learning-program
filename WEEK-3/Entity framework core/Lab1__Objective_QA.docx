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06210">
      <w:pPr>
        <w:spacing w:before="157" w:after="157" w:line="27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39"/>
        </w:rPr>
        <w:t>Lab 1: Understanding Object-Relational Mapping (ORM) with Entity Framework Core</w:t>
      </w:r>
    </w:p>
    <w:p w14:paraId="2CFF003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Objective</w:t>
      </w:r>
    </w:p>
    <w:p w14:paraId="0412F6C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To understand the fundamental concepts of Object-Relational Mapping (ORM) and how Entity Framework Core serves as a bridge between C# objects and relational database tables in a retail inventory management system context.</w:t>
      </w:r>
    </w:p>
    <w:p w14:paraId="45B90FC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 xml:space="preserve">Theoretical Questions </w:t>
      </w:r>
      <w:bookmarkStart w:id="0" w:name="_GoBack"/>
      <w:bookmarkEnd w:id="0"/>
      <w:r>
        <w:rPr>
          <w:rFonts w:hint="default" w:ascii="Comic Sans MS" w:hAnsi="Comic Sans MS" w:eastAsia="inter" w:cs="Comic Sans MS"/>
          <w:b/>
          <w:color w:val="000000"/>
          <w:sz w:val="24"/>
        </w:rPr>
        <w:t>and Detailed Answers</w:t>
      </w:r>
    </w:p>
    <w:p w14:paraId="3578D947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1: What is Object-Relational Mapping (ORM)?</w:t>
      </w:r>
    </w:p>
    <w:p w14:paraId="6EE3702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Object-Relational Mapping (ORM) is a programming technique that creates a virtual object database that can be used from within a programming language. In the context of C# and .NET, ORM acts as a bridge between object-oriented programming concepts and relational database management systems.</w:t>
      </w:r>
    </w:p>
    <w:p w14:paraId="5413E92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Components of ORM:</w:t>
      </w:r>
    </w:p>
    <w:p w14:paraId="4570BD90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Object Model: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Represents data as C# classes and objects</w:t>
      </w:r>
    </w:p>
    <w:p w14:paraId="6CA33999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Relational Model: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Represents data as tables, rows, and columns in a database</w:t>
      </w:r>
    </w:p>
    <w:p w14:paraId="4499A77B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Mapping Layer: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Translates between objects and relational data</w:t>
      </w:r>
    </w:p>
    <w:p w14:paraId="31A79DC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How ORM Works:</w:t>
      </w:r>
    </w:p>
    <w:p w14:paraId="11637FD5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Class-to-Table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C# class corresponds to a database table</w:t>
      </w:r>
    </w:p>
    <w:p w14:paraId="06991ED9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Property-to-Column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property in a class maps to a column in the corresponding table</w:t>
      </w:r>
    </w:p>
    <w:p w14:paraId="3EA03957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Object-to-Row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instance of a class represents a row in the database table</w:t>
      </w:r>
    </w:p>
    <w:p w14:paraId="0267A0A6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Relationship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Associations between classes (like foreign keys) are mapped to database relationships</w:t>
      </w:r>
    </w:p>
    <w:p w14:paraId="52C6E3E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 Mapping:</w:t>
      </w:r>
    </w:p>
    <w:p w14:paraId="2E38057B">
      <w:pPr>
        <w:shd w:val="clear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C# Class: Product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Properties: ProductId, Name, Price, CategoryId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Database Table: Products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Columns: ProductId (Primary Key), Name, Price, CategoryId (Foreign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D7A905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2: How does ORM map C# classes to database tables?</w:t>
      </w:r>
    </w:p>
    <w:p w14:paraId="47E44ED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ORM establishes a systematic mapping between object-oriented and relational paradigms through several mechanisms:</w:t>
      </w:r>
    </w:p>
    <w:p w14:paraId="7AC719B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Entity Mapping:</w:t>
      </w:r>
    </w:p>
    <w:p w14:paraId="47E3409A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Each C# class (entity) represents a database table</w:t>
      </w:r>
    </w:p>
    <w:p w14:paraId="3494A505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Class name typically corresponds to table name</w:t>
      </w:r>
    </w:p>
    <w:p w14:paraId="4717AD6A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Properties of the class map to columns in the table</w:t>
      </w:r>
    </w:p>
    <w:p w14:paraId="14E42E7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Data Type Mapping:</w:t>
      </w:r>
    </w:p>
    <w:p w14:paraId="6FD32B5A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C# data types are automatically converted to appropriate SQL data types</w:t>
      </w:r>
    </w:p>
    <w:p w14:paraId="6B1BE17A">
      <w:pPr>
        <w:numPr>
          <w:ilvl w:val="0"/>
          <w:numId w:val="4"/>
        </w:numPr>
        <w:shd w:val="clear"/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Example: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string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NVARCHAR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DateTime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DATETIME2</w:t>
      </w:r>
    </w:p>
    <w:p w14:paraId="4F5C31D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Primary Key Mapping:</w:t>
      </w:r>
    </w:p>
    <w:p w14:paraId="7C3B53A5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Properties named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Id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or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{ClassName}Id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are automatically recognized as primary keys</w:t>
      </w:r>
    </w:p>
    <w:p w14:paraId="40C7CFFF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Can be explicitly configured using attributes or Fluent API</w:t>
      </w:r>
    </w:p>
    <w:p w14:paraId="76D214B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Relationship Mapping:</w:t>
      </w:r>
    </w:p>
    <w:p w14:paraId="78DF44DF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One-to-Many: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Navigation properties with collections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List&lt;Order&gt;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66154810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Many-to-One: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Navigation properties with single objects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Customer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2B9E7FD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Many-to-Many: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Junction tables are created automatically</w:t>
      </w:r>
    </w:p>
    <w:p w14:paraId="20833C5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Configuration Methods:</w:t>
      </w:r>
    </w:p>
    <w:p w14:paraId="22C46419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 Annotations: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Attributes applied directly to classes and properties</w:t>
      </w:r>
    </w:p>
    <w:p w14:paraId="5A9F5260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Fluent API: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Configuration using method chaining in DbContext</w:t>
      </w:r>
    </w:p>
    <w:p w14:paraId="3710E46F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Conventions: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Default mapping rules applied automatically</w:t>
      </w:r>
    </w:p>
    <w:p w14:paraId="3E56C17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Practical Example:</w:t>
      </w:r>
    </w:p>
    <w:p w14:paraId="02A9B73F">
      <w:pPr>
        <w:shd w:val="clear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public class Product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int ProductId { get; set; }        // Maps to ProductId (Primary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string Name { get; set; }          // Maps to Name (NVARCHAR)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decimal Price { get; set; }        // Maps to Price (DECIMAL)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int CategoryId { get; set; }       // Maps to CategoryId (Foreign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Category Category { get; set; }    // Navigation property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B54DD2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3: What are the comprehensive benefits of using ORM?</w:t>
      </w:r>
    </w:p>
    <w:p w14:paraId="316AFFC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ORM provides numerous advantages that significantly improve software development productivity and maintainability:</w:t>
      </w:r>
    </w:p>
    <w:p w14:paraId="3F83CA9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Development Productivity:</w:t>
      </w:r>
    </w:p>
    <w:p w14:paraId="3E066F78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Reduced Code Volume: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Eliminates need to write repetitive SQL queries and data access code</w:t>
      </w:r>
    </w:p>
    <w:p w14:paraId="46BCBD4F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Faster Development: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Developers can focus on business logic rather than database intricacies</w:t>
      </w:r>
    </w:p>
    <w:p w14:paraId="7E336614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IntelliSense Support: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Full IDE support with auto-completion and compile-time checking</w:t>
      </w:r>
    </w:p>
    <w:p w14:paraId="6954548F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Strongly Typed Queries: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LINQ provides compile-time safety and better debugging</w:t>
      </w:r>
    </w:p>
    <w:p w14:paraId="057F986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Maintainability and Flexibility:</w:t>
      </w:r>
    </w:p>
    <w:p w14:paraId="4F3167FD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Database Independence: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Code can work with different database providers with minimal changes</w:t>
      </w:r>
    </w:p>
    <w:p w14:paraId="738C4D17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Schema Evolution: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Database schema changes can be managed through migrations</w:t>
      </w:r>
    </w:p>
    <w:p w14:paraId="663B49FF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Centralized Configuration: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All mapping logic is centralized and easily modifiable</w:t>
      </w:r>
    </w:p>
    <w:p w14:paraId="5CF8AFF8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Version Control: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Database schema changes can be tracked and versioned</w:t>
      </w:r>
    </w:p>
    <w:p w14:paraId="2542F7C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Performance Optimization:</w:t>
      </w:r>
    </w:p>
    <w:p w14:paraId="5EB03B61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Lazy Loading: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 is loaded only when needed, reducing initial query overhead</w:t>
      </w:r>
    </w:p>
    <w:p w14:paraId="4633125B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Query Optimization: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ORM can optimize queries automatically</w:t>
      </w:r>
    </w:p>
    <w:p w14:paraId="0385CACC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Caching: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caching mechanisms improve performance</w:t>
      </w:r>
    </w:p>
    <w:p w14:paraId="2025D44F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Batch Operations: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Efficient handling of bulk operations</w:t>
      </w:r>
    </w:p>
    <w:p w14:paraId="4D0F271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Security Benefits:</w:t>
      </w:r>
    </w:p>
    <w:p w14:paraId="22F776C3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SQL Injection Prevention: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Parameterized queries prevent SQL injection attacks</w:t>
      </w:r>
    </w:p>
    <w:p w14:paraId="7DEB50FC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Input Validation: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Automatic validation of data types and constraints</w:t>
      </w:r>
    </w:p>
    <w:p w14:paraId="5A1BB312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Connection Management: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Proper handling of database connections and transactions</w:t>
      </w:r>
    </w:p>
    <w:p w14:paraId="6DD21AF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Testing and Debugging:</w:t>
      </w:r>
    </w:p>
    <w:p w14:paraId="631B9FEA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Unit Testing: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Easier to mock and test data access layer</w:t>
      </w:r>
    </w:p>
    <w:p w14:paraId="6BEDC624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Query Logging: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logging capabilities for debugging</w:t>
      </w:r>
    </w:p>
    <w:p w14:paraId="07ECAF1D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Error Handling: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Standardized exception handling across the application</w:t>
      </w:r>
    </w:p>
    <w:p w14:paraId="77A4DEE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Entity Framework Core vs Entity Framework 6: Detailed Comparison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765"/>
        <w:gridCol w:w="4979"/>
        <w:gridCol w:w="3096"/>
      </w:tblGrid>
      <w:tr w14:paraId="45C295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C02326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Feature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02AC25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Entity Framework Core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2AE29F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Entity Framework 6</w:t>
            </w:r>
          </w:p>
        </w:tc>
      </w:tr>
      <w:tr w14:paraId="464F9A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77296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Platform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11EE1D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Cross-platform (Windows, Linux, macOS)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C98798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Windows-only (.NET Framework)</w:t>
            </w:r>
          </w:p>
        </w:tc>
      </w:tr>
      <w:tr w14:paraId="3A2885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4B42C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Performance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DAA782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Lightweight, optimized for modern applications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00096C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Heavier, more resource-intensive</w:t>
            </w:r>
          </w:p>
        </w:tc>
      </w:tr>
      <w:tr w14:paraId="4885AE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C92549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Database Providers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DB229A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Extensive provider ecosystem (SQL Server, PostgreSQL, MySQL, SQLite, etc.)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BB5A64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to SQL Server, Oracle, MySQL</w:t>
            </w:r>
          </w:p>
        </w:tc>
      </w:tr>
      <w:tr w14:paraId="067569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598020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Deployment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F9D157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Can be deployed as part of application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E281F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Requires .NET Framework on target machine</w:t>
            </w:r>
          </w:p>
        </w:tc>
      </w:tr>
      <w:tr w14:paraId="5C82C6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B994DE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Modern Features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933EBF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JSON columns, compiled models, interceptors, bulk operations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9AAC04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modern features</w:t>
            </w:r>
          </w:p>
        </w:tc>
      </w:tr>
      <w:tr w14:paraId="4641E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662F96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LINQ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5F0092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Enhanced LINQ with better translation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245DA5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Basic LINQ support</w:t>
            </w:r>
          </w:p>
        </w:tc>
      </w:tr>
      <w:tr w14:paraId="53D29D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5DC9252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Async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50271F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Full async/await support throughout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5223DE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async support</w:t>
            </w:r>
          </w:p>
        </w:tc>
      </w:tr>
      <w:tr w14:paraId="28550A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7D37E5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Memory Usage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829B68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Lower memory footprint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A6BA87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Higher memory consumption</w:t>
            </w:r>
          </w:p>
        </w:tc>
      </w:tr>
      <w:tr w14:paraId="4CDFD2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7AD55B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Development Status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D89242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Actively developed and updated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38BA24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Maintenance mode only</w:t>
            </w:r>
          </w:p>
        </w:tc>
      </w:tr>
      <w:tr w14:paraId="1B9A61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17BE98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Learning Curve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CFDEE4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Steeper for beginners but more powerful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F03CAE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Easier for beginners</w:t>
            </w:r>
          </w:p>
        </w:tc>
      </w:tr>
    </w:tbl>
    <w:p w14:paraId="3634F8D4">
      <w:pPr>
        <w:rPr>
          <w:rFonts w:hint="default" w:ascii="Comic Sans MS" w:hAnsi="Comic Sans MS" w:cs="Comic Sans MS"/>
        </w:rPr>
      </w:pPr>
    </w:p>
    <w:p w14:paraId="479200E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Entity Framework Core 8.0: Advanced Features</w:t>
      </w:r>
    </w:p>
    <w:p w14:paraId="79D0DFC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1. JSON Column Mapping</w:t>
      </w:r>
    </w:p>
    <w:p w14:paraId="5CD2F7F4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Store and query JSON data directly in database columns</w:t>
      </w:r>
    </w:p>
    <w:p w14:paraId="2C145786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Benefit: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Eliminates need for separate NoSQL database for document storage</w:t>
      </w:r>
    </w:p>
    <w:p w14:paraId="6302C263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Use Case: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Storing product specifications, user preferences, or configuration data</w:t>
      </w:r>
    </w:p>
    <w:p w14:paraId="2554A54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2. Compiled Models</w:t>
      </w:r>
    </w:p>
    <w:p w14:paraId="21826E41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Pre-compile entity models for faster startup and query execution</w:t>
      </w:r>
    </w:p>
    <w:p w14:paraId="440E9055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Benefit: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Significant performance improvement in production environments</w:t>
      </w:r>
    </w:p>
    <w:p w14:paraId="5DF24CE6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Implementation: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Models are compiled at build time rather than runtime</w:t>
      </w:r>
    </w:p>
    <w:p w14:paraId="4346AC0E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3. Interceptors and Diagnostics</w:t>
      </w:r>
    </w:p>
    <w:p w14:paraId="6A99692F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Add custom logic during database operations</w:t>
      </w:r>
    </w:p>
    <w:p w14:paraId="2733E793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Capabilities: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Logging, auditing, data transformation, performance monitoring</w:t>
      </w:r>
    </w:p>
    <w:p w14:paraId="06E33176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Flexibility: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Can intercept queries, commands, connections, and transactions</w:t>
      </w:r>
    </w:p>
    <w:p w14:paraId="007991DB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4. Bulk Operations Enhancement</w:t>
      </w:r>
    </w:p>
    <w:p w14:paraId="5B215A4D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Efficiently handle large-scale data operations</w:t>
      </w:r>
    </w:p>
    <w:p w14:paraId="7A0465B2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Features: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Bulk insert, update, delete operations</w:t>
      </w:r>
    </w:p>
    <w:p w14:paraId="602F9002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Performance: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Significantly faster than individual record operations</w:t>
      </w:r>
    </w:p>
    <w:p w14:paraId="036A1DD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5. Advanced Query Capabilities</w:t>
      </w:r>
    </w:p>
    <w:p w14:paraId="273E6A0F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SQL Raw Queries: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Execute raw SQL with full EF Core integration</w:t>
      </w:r>
    </w:p>
    <w:p w14:paraId="2701E314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Table-Valued Functions: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Support for database functions returning tables</w:t>
      </w:r>
    </w:p>
    <w:p w14:paraId="11E52975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Temporal Tables: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support for SQL Server temporal tables</w:t>
      </w:r>
    </w:p>
    <w:p w14:paraId="0ADF95BE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Practical Implementation Considerations</w:t>
      </w:r>
    </w:p>
    <w:p w14:paraId="177A34D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Best Practices for ORM Implementation:</w:t>
      </w:r>
    </w:p>
    <w:p w14:paraId="40B7927A">
      <w:pPr>
        <w:numPr>
          <w:ilvl w:val="0"/>
          <w:numId w:val="18"/>
        </w:num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Entity Design:</w:t>
      </w:r>
    </w:p>
    <w:p w14:paraId="6CA4CC7A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Keep entities simple and focused</w:t>
      </w:r>
    </w:p>
    <w:p w14:paraId="221B68CA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Use appropriate data types</w:t>
      </w:r>
    </w:p>
    <w:p w14:paraId="3581FAD0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Implement proper validation</w:t>
      </w:r>
    </w:p>
    <w:p w14:paraId="5A010C15">
      <w:pPr>
        <w:numPr>
          <w:ilvl w:val="0"/>
          <w:numId w:val="18"/>
        </w:num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Performance Optimization:</w:t>
      </w:r>
    </w:p>
    <w:p w14:paraId="1F113E47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Use projection for read-only scenarios</w:t>
      </w:r>
    </w:p>
    <w:p w14:paraId="7092C1BC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Implement proper indexing strategies</w:t>
      </w:r>
    </w:p>
    <w:p w14:paraId="14323697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Monitor and optimize query performance</w:t>
      </w:r>
    </w:p>
    <w:p w14:paraId="33B94E99">
      <w:pPr>
        <w:numPr>
          <w:ilvl w:val="0"/>
          <w:numId w:val="18"/>
        </w:num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Security Measures:</w:t>
      </w:r>
    </w:p>
    <w:p w14:paraId="398535B0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Always use parameterized queries</w:t>
      </w:r>
    </w:p>
    <w:p w14:paraId="61217EAC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Implement proper authorization</w:t>
      </w:r>
    </w:p>
    <w:p w14:paraId="1010D7D6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Validate all input data</w:t>
      </w:r>
    </w:p>
    <w:p w14:paraId="146E7387">
      <w:pPr>
        <w:numPr>
          <w:ilvl w:val="0"/>
          <w:numId w:val="18"/>
        </w:num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Error Handling:</w:t>
      </w:r>
    </w:p>
    <w:p w14:paraId="61CE320A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Implement comprehensive exception handling</w:t>
      </w:r>
    </w:p>
    <w:p w14:paraId="5A93FCEA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Use proper logging mechanisms</w:t>
      </w:r>
    </w:p>
    <w:p w14:paraId="7590E278">
      <w:pPr>
        <w:numPr>
          <w:ilvl w:val="1"/>
          <w:numId w:val="1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Provide meaningful error messages</w:t>
      </w:r>
    </w:p>
    <w:p w14:paraId="4ABDEB7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Conclusion</w:t>
      </w:r>
    </w:p>
    <w:p w14:paraId="325EECA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Object-Relational Mapping through Entity Framework Core provides a powerful abstraction layer that significantly simplifies database interactions in C# applications. By understanding these fundamental concepts and leveraging EF Core's advanced features, developers can build robust, maintainable, and high-performance data access layers for modern applications.</w:t>
      </w:r>
    </w:p>
    <w:p w14:paraId="2B2EFEE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The transition from traditional SQL-based data access to ORM-based approaches represents a paradigm shift that enhances productivity while maintaining the flexibility and power needed for enterprise-level applications.</w:t>
      </w:r>
    </w:p>
    <w:p w14:paraId="074B835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Lab Completion Status:</w:t>
      </w:r>
      <w:r>
        <w:rPr>
          <w:rFonts w:hint="default" w:ascii="Comic Sans MS" w:hAnsi="Comic Sans MS" w:eastAsia="inter" w:cs="Comic Sans MS"/>
          <w:color w:val="000000"/>
        </w:rPr>
        <w:t xml:space="preserve"> ✅ Completed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Next Lab:</w:t>
      </w:r>
      <w:r>
        <w:rPr>
          <w:rFonts w:hint="default" w:ascii="Comic Sans MS" w:hAnsi="Comic Sans MS" w:eastAsia="inter" w:cs="Comic Sans MS"/>
          <w:color w:val="000000"/>
        </w:rPr>
        <w:t xml:space="preserve"> Lab 2 - Setting up EF Core Project Structure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Repository:</w:t>
      </w:r>
      <w:r>
        <w:rPr>
          <w:rFonts w:hint="default" w:ascii="Comic Sans MS" w:hAnsi="Comic Sans MS" w:eastAsia="inter" w:cs="Comic Sans MS"/>
          <w:color w:val="000000"/>
        </w:rPr>
        <w:t xml:space="preserve"> To be pushed to GitHub upon completion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6">
    <w:nsid w:val="DCBA6B53"/>
    <w:multiLevelType w:val="singleLevel"/>
    <w:tmpl w:val="DCBA6B5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F4B5D9F5"/>
    <w:multiLevelType w:val="single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1">
    <w:nsid w:val="2470EC97"/>
    <w:multiLevelType w:val="single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4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5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6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7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2A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2025-07-05T00:51:00Z</dcterms:created>
  <dc:creator>html-to-docx</dc:creator>
  <cp:keywords>html-to-docx</cp:keywords>
  <cp:lastModifiedBy>Divyansh Modi</cp:lastModifiedBy>
  <dcterms:modified xsi:type="dcterms:W3CDTF">2025-07-05T07:31:56Z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9F971BED4A2249399ACAD1B52EBF0059_12</vt:lpwstr>
  </property>
</Properties>
</file>