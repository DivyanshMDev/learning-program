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D07476">
      <w:pPr>
        <w:pStyle w:val="3"/>
        <w:rPr>
          <w:rFonts w:hint="default" w:ascii="Comic Sans MS" w:hAnsi="Comic Sans MS" w:cs="Comic Sans MS"/>
          <w:color w:val="auto"/>
        </w:rPr>
      </w:pPr>
      <w:r>
        <w:rPr>
          <w:rFonts w:hint="default" w:ascii="Comic Sans MS" w:hAnsi="Comic Sans MS" w:cs="Comic Sans MS"/>
          <w:color w:val="auto"/>
        </w:rPr>
        <w:t>1. Explain the need and Benefits of component life cycle</w:t>
      </w:r>
    </w:p>
    <w:p w14:paraId="506F79D3">
      <w:pPr>
        <w:rPr>
          <w:rFonts w:hint="default" w:ascii="Comic Sans MS" w:hAnsi="Comic Sans MS" w:cs="Comic Sans MS"/>
        </w:rPr>
      </w:pPr>
      <w:r>
        <w:rPr>
          <w:rFonts w:hint="default" w:ascii="Comic Sans MS" w:hAnsi="Comic Sans MS" w:cs="Comic Sans MS"/>
        </w:rPr>
        <w:t>The component lifecycle in React is essential for managing how components are created, updated, and destroyed. It provides developers with methods (also called lifecycle hooks) that can be overridden to run code at specific points during a component's life.</w:t>
      </w:r>
      <w:r>
        <w:rPr>
          <w:rFonts w:hint="default" w:ascii="Comic Sans MS" w:hAnsi="Comic Sans MS" w:cs="Comic Sans MS"/>
        </w:rPr>
        <w:br w:type="textWrapping"/>
      </w:r>
    </w:p>
    <w:p w14:paraId="4B01ADDC">
      <w:pPr>
        <w:pStyle w:val="23"/>
        <w:rPr>
          <w:rFonts w:hint="default" w:ascii="Comic Sans MS" w:hAnsi="Comic Sans MS" w:cs="Comic Sans MS"/>
        </w:rPr>
      </w:pPr>
      <w:r>
        <w:rPr>
          <w:rFonts w:hint="default" w:ascii="Comic Sans MS" w:hAnsi="Comic Sans MS" w:cs="Comic Sans MS"/>
        </w:rPr>
        <w:t>Need:</w:t>
      </w:r>
    </w:p>
    <w:p w14:paraId="009CE3FE">
      <w:pPr>
        <w:pStyle w:val="23"/>
        <w:rPr>
          <w:rFonts w:hint="default" w:ascii="Comic Sans MS" w:hAnsi="Comic Sans MS" w:cs="Comic Sans MS"/>
        </w:rPr>
      </w:pPr>
      <w:r>
        <w:rPr>
          <w:rFonts w:hint="default" w:ascii="Comic Sans MS" w:hAnsi="Comic Sans MS" w:cs="Comic Sans MS"/>
        </w:rPr>
        <w:t>React components go through multiple phases: mounting, updating, and unmounting.</w:t>
      </w:r>
    </w:p>
    <w:p w14:paraId="5AEA4233">
      <w:pPr>
        <w:pStyle w:val="23"/>
        <w:rPr>
          <w:rFonts w:hint="default" w:ascii="Comic Sans MS" w:hAnsi="Comic Sans MS" w:cs="Comic Sans MS"/>
        </w:rPr>
      </w:pPr>
      <w:r>
        <w:rPr>
          <w:rFonts w:hint="default" w:ascii="Comic Sans MS" w:hAnsi="Comic Sans MS" w:cs="Comic Sans MS"/>
        </w:rPr>
        <w:t>Each phase offers a unique opportunity to perform specific tasks such as fetching data, manipulating the DOM, or cleaning up resources.</w:t>
      </w:r>
    </w:p>
    <w:p w14:paraId="0FF16EA3">
      <w:pPr>
        <w:pStyle w:val="23"/>
        <w:rPr>
          <w:rFonts w:hint="default" w:ascii="Comic Sans MS" w:hAnsi="Comic Sans MS" w:cs="Comic Sans MS"/>
        </w:rPr>
      </w:pPr>
      <w:r>
        <w:rPr>
          <w:rFonts w:hint="default" w:ascii="Comic Sans MS" w:hAnsi="Comic Sans MS" w:cs="Comic Sans MS"/>
        </w:rPr>
        <w:t>Benefits:</w:t>
      </w:r>
    </w:p>
    <w:p w14:paraId="545E76DF">
      <w:pPr>
        <w:pStyle w:val="23"/>
        <w:rPr>
          <w:rFonts w:hint="default" w:ascii="Comic Sans MS" w:hAnsi="Comic Sans MS" w:cs="Comic Sans MS"/>
        </w:rPr>
      </w:pPr>
      <w:r>
        <w:rPr>
          <w:rFonts w:hint="default" w:ascii="Comic Sans MS" w:hAnsi="Comic Sans MS" w:cs="Comic Sans MS"/>
        </w:rPr>
        <w:t>Efficient Resource Management: Lifecycle methods help in managing memory and resources efficiently by allowing clean-up before a component is removed.</w:t>
      </w:r>
    </w:p>
    <w:p w14:paraId="23AA3AF2">
      <w:pPr>
        <w:pStyle w:val="23"/>
        <w:rPr>
          <w:rFonts w:hint="default" w:ascii="Comic Sans MS" w:hAnsi="Comic Sans MS" w:cs="Comic Sans MS"/>
        </w:rPr>
      </w:pPr>
      <w:r>
        <w:rPr>
          <w:rFonts w:hint="default" w:ascii="Comic Sans MS" w:hAnsi="Comic Sans MS" w:cs="Comic Sans MS"/>
        </w:rPr>
        <w:t>Control over Rendering: Developers can control when a component should re-render, optimizing performance.</w:t>
      </w:r>
    </w:p>
    <w:p w14:paraId="28BE7093">
      <w:pPr>
        <w:pStyle w:val="23"/>
        <w:rPr>
          <w:rFonts w:hint="default" w:ascii="Comic Sans MS" w:hAnsi="Comic Sans MS" w:cs="Comic Sans MS"/>
        </w:rPr>
      </w:pPr>
      <w:r>
        <w:rPr>
          <w:rFonts w:hint="default" w:ascii="Comic Sans MS" w:hAnsi="Comic Sans MS" w:cs="Comic Sans MS"/>
        </w:rPr>
        <w:t>Data Fetching and Initialization: Data can be fetched at the right time (e.g., right after the component is mounted).</w:t>
      </w:r>
    </w:p>
    <w:p w14:paraId="5C1D3210">
      <w:pPr>
        <w:pStyle w:val="23"/>
        <w:rPr>
          <w:rFonts w:hint="default" w:ascii="Comic Sans MS" w:hAnsi="Comic Sans MS" w:cs="Comic Sans MS"/>
        </w:rPr>
      </w:pPr>
      <w:r>
        <w:rPr>
          <w:rFonts w:hint="default" w:ascii="Comic Sans MS" w:hAnsi="Comic Sans MS" w:cs="Comic Sans MS"/>
        </w:rPr>
        <w:t>Error Handling: Lifecycle methods like componentDidCatch() allow catching and handling errors gracefully.</w:t>
      </w:r>
    </w:p>
    <w:p w14:paraId="09DDA155">
      <w:pPr>
        <w:pStyle w:val="3"/>
        <w:rPr>
          <w:rFonts w:hint="default" w:ascii="Comic Sans MS" w:hAnsi="Comic Sans MS" w:cs="Comic Sans MS"/>
          <w:color w:val="auto"/>
        </w:rPr>
      </w:pPr>
      <w:r>
        <w:rPr>
          <w:rFonts w:hint="default" w:ascii="Comic Sans MS" w:hAnsi="Comic Sans MS" w:cs="Comic Sans MS"/>
          <w:color w:val="auto"/>
        </w:rPr>
        <w:t>2. Identify various life cycle hook methods</w:t>
      </w:r>
    </w:p>
    <w:p w14:paraId="1018788E">
      <w:pPr>
        <w:rPr>
          <w:rFonts w:hint="default" w:ascii="Comic Sans MS" w:hAnsi="Comic Sans MS" w:cs="Comic Sans MS"/>
        </w:rPr>
      </w:pPr>
      <w:r>
        <w:rPr>
          <w:rFonts w:hint="default" w:ascii="Comic Sans MS" w:hAnsi="Comic Sans MS" w:cs="Comic Sans MS"/>
        </w:rPr>
        <w:t>Lifecycle hook methods in React class components include:</w:t>
      </w:r>
      <w:r>
        <w:rPr>
          <w:rFonts w:hint="default" w:ascii="Comic Sans MS" w:hAnsi="Comic Sans MS" w:cs="Comic Sans MS"/>
        </w:rPr>
        <w:br w:type="textWrapping"/>
      </w:r>
    </w:p>
    <w:p w14:paraId="7C802C09">
      <w:pPr>
        <w:pStyle w:val="23"/>
        <w:rPr>
          <w:rFonts w:hint="default" w:ascii="Comic Sans MS" w:hAnsi="Comic Sans MS" w:cs="Comic Sans MS"/>
        </w:rPr>
      </w:pPr>
      <w:r>
        <w:rPr>
          <w:rFonts w:hint="default" w:ascii="Comic Sans MS" w:hAnsi="Comic Sans MS" w:cs="Comic Sans MS"/>
        </w:rPr>
        <w:t>Mounting Phase:</w:t>
      </w:r>
    </w:p>
    <w:p w14:paraId="2024CE0B">
      <w:pPr>
        <w:pStyle w:val="23"/>
        <w:rPr>
          <w:rFonts w:hint="default" w:ascii="Comic Sans MS" w:hAnsi="Comic Sans MS" w:cs="Comic Sans MS"/>
        </w:rPr>
      </w:pPr>
      <w:r>
        <w:rPr>
          <w:rFonts w:hint="default" w:ascii="Comic Sans MS" w:hAnsi="Comic Sans MS" w:cs="Comic Sans MS"/>
        </w:rPr>
        <w:t>constructor()</w:t>
      </w:r>
      <w:r>
        <w:rPr>
          <w:rFonts w:hint="default" w:ascii="Comic Sans MS" w:hAnsi="Comic Sans MS" w:cs="Comic Sans MS"/>
        </w:rPr>
        <w:br w:type="textWrapping"/>
      </w:r>
      <w:r>
        <w:rPr>
          <w:rFonts w:hint="default" w:ascii="Comic Sans MS" w:hAnsi="Comic Sans MS" w:cs="Comic Sans MS"/>
        </w:rPr>
        <w:t>static getDerivedStateFromProps()</w:t>
      </w:r>
      <w:r>
        <w:rPr>
          <w:rFonts w:hint="default" w:ascii="Comic Sans MS" w:hAnsi="Comic Sans MS" w:cs="Comic Sans MS"/>
        </w:rPr>
        <w:br w:type="textWrapping"/>
      </w:r>
      <w:r>
        <w:rPr>
          <w:rFonts w:hint="default" w:ascii="Comic Sans MS" w:hAnsi="Comic Sans MS" w:cs="Comic Sans MS"/>
        </w:rPr>
        <w:t>render()</w:t>
      </w:r>
      <w:r>
        <w:rPr>
          <w:rFonts w:hint="default" w:ascii="Comic Sans MS" w:hAnsi="Comic Sans MS" w:cs="Comic Sans MS"/>
        </w:rPr>
        <w:br w:type="textWrapping"/>
      </w:r>
      <w:r>
        <w:rPr>
          <w:rFonts w:hint="default" w:ascii="Comic Sans MS" w:hAnsi="Comic Sans MS" w:cs="Comic Sans MS"/>
        </w:rPr>
        <w:t>componentDidMount()</w:t>
      </w:r>
    </w:p>
    <w:p w14:paraId="5AF4D22F">
      <w:pPr>
        <w:pStyle w:val="23"/>
        <w:rPr>
          <w:rFonts w:hint="default" w:ascii="Comic Sans MS" w:hAnsi="Comic Sans MS" w:cs="Comic Sans MS"/>
        </w:rPr>
      </w:pPr>
      <w:r>
        <w:rPr>
          <w:rFonts w:hint="default" w:ascii="Comic Sans MS" w:hAnsi="Comic Sans MS" w:cs="Comic Sans MS"/>
        </w:rPr>
        <w:t>Updating Phase:</w:t>
      </w:r>
    </w:p>
    <w:p w14:paraId="7BC4D36E">
      <w:pPr>
        <w:pStyle w:val="23"/>
        <w:rPr>
          <w:rFonts w:hint="default" w:ascii="Comic Sans MS" w:hAnsi="Comic Sans MS" w:cs="Comic Sans MS"/>
        </w:rPr>
      </w:pPr>
      <w:r>
        <w:rPr>
          <w:rFonts w:hint="default" w:ascii="Comic Sans MS" w:hAnsi="Comic Sans MS" w:cs="Comic Sans MS"/>
        </w:rPr>
        <w:t>static getDerivedStateFromProps()</w:t>
      </w:r>
      <w:r>
        <w:rPr>
          <w:rFonts w:hint="default" w:ascii="Comic Sans MS" w:hAnsi="Comic Sans MS" w:cs="Comic Sans MS"/>
        </w:rPr>
        <w:br w:type="textWrapping"/>
      </w:r>
      <w:r>
        <w:rPr>
          <w:rFonts w:hint="default" w:ascii="Comic Sans MS" w:hAnsi="Comic Sans MS" w:cs="Comic Sans MS"/>
        </w:rPr>
        <w:t>shouldComponentUpdate()</w:t>
      </w:r>
      <w:r>
        <w:rPr>
          <w:rFonts w:hint="default" w:ascii="Comic Sans MS" w:hAnsi="Comic Sans MS" w:cs="Comic Sans MS"/>
        </w:rPr>
        <w:br w:type="textWrapping"/>
      </w:r>
      <w:r>
        <w:rPr>
          <w:rFonts w:hint="default" w:ascii="Comic Sans MS" w:hAnsi="Comic Sans MS" w:cs="Comic Sans MS"/>
        </w:rPr>
        <w:t>render()</w:t>
      </w:r>
      <w:r>
        <w:rPr>
          <w:rFonts w:hint="default" w:ascii="Comic Sans MS" w:hAnsi="Comic Sans MS" w:cs="Comic Sans MS"/>
        </w:rPr>
        <w:br w:type="textWrapping"/>
      </w:r>
      <w:r>
        <w:rPr>
          <w:rFonts w:hint="default" w:ascii="Comic Sans MS" w:hAnsi="Comic Sans MS" w:cs="Comic Sans MS"/>
        </w:rPr>
        <w:t>getSnapshotBeforeUpdate()</w:t>
      </w:r>
      <w:r>
        <w:rPr>
          <w:rFonts w:hint="default" w:ascii="Comic Sans MS" w:hAnsi="Comic Sans MS" w:cs="Comic Sans MS"/>
        </w:rPr>
        <w:br w:type="textWrapping"/>
      </w:r>
      <w:r>
        <w:rPr>
          <w:rFonts w:hint="default" w:ascii="Comic Sans MS" w:hAnsi="Comic Sans MS" w:cs="Comic Sans MS"/>
        </w:rPr>
        <w:t>componentDidUpdate()</w:t>
      </w:r>
    </w:p>
    <w:p w14:paraId="790A8C4D">
      <w:pPr>
        <w:pStyle w:val="23"/>
        <w:rPr>
          <w:rFonts w:hint="default" w:ascii="Comic Sans MS" w:hAnsi="Comic Sans MS" w:cs="Comic Sans MS"/>
        </w:rPr>
      </w:pPr>
      <w:r>
        <w:rPr>
          <w:rFonts w:hint="default" w:ascii="Comic Sans MS" w:hAnsi="Comic Sans MS" w:cs="Comic Sans MS"/>
        </w:rPr>
        <w:t>Unmounting Phase:</w:t>
      </w:r>
    </w:p>
    <w:p w14:paraId="7A71F632">
      <w:pPr>
        <w:pStyle w:val="23"/>
        <w:rPr>
          <w:rFonts w:hint="default" w:ascii="Comic Sans MS" w:hAnsi="Comic Sans MS" w:cs="Comic Sans MS"/>
        </w:rPr>
      </w:pPr>
      <w:r>
        <w:rPr>
          <w:rFonts w:hint="default" w:ascii="Comic Sans MS" w:hAnsi="Comic Sans MS" w:cs="Comic Sans MS"/>
        </w:rPr>
        <w:t>componentWillUnmount()</w:t>
      </w:r>
    </w:p>
    <w:p w14:paraId="0C67D248">
      <w:pPr>
        <w:pStyle w:val="23"/>
        <w:rPr>
          <w:rFonts w:hint="default" w:ascii="Comic Sans MS" w:hAnsi="Comic Sans MS" w:cs="Comic Sans MS"/>
        </w:rPr>
      </w:pPr>
      <w:r>
        <w:rPr>
          <w:rFonts w:hint="default" w:ascii="Comic Sans MS" w:hAnsi="Comic Sans MS" w:cs="Comic Sans MS"/>
        </w:rPr>
        <w:t>Error Handling:</w:t>
      </w:r>
    </w:p>
    <w:p w14:paraId="6FF39BF2">
      <w:pPr>
        <w:pStyle w:val="23"/>
        <w:rPr>
          <w:rFonts w:hint="default" w:ascii="Comic Sans MS" w:hAnsi="Comic Sans MS" w:cs="Comic Sans MS"/>
        </w:rPr>
      </w:pPr>
      <w:r>
        <w:rPr>
          <w:rFonts w:hint="default" w:ascii="Comic Sans MS" w:hAnsi="Comic Sans MS" w:cs="Comic Sans MS"/>
        </w:rPr>
        <w:t>componentDidCatch()</w:t>
      </w:r>
      <w:r>
        <w:rPr>
          <w:rFonts w:hint="default" w:ascii="Comic Sans MS" w:hAnsi="Comic Sans MS" w:cs="Comic Sans MS"/>
        </w:rPr>
        <w:br w:type="textWrapping"/>
      </w:r>
      <w:r>
        <w:rPr>
          <w:rFonts w:hint="default" w:ascii="Comic Sans MS" w:hAnsi="Comic Sans MS" w:cs="Comic Sans MS"/>
        </w:rPr>
        <w:t>static getDerivedStateFromError()</w:t>
      </w:r>
    </w:p>
    <w:p w14:paraId="57CE91AB">
      <w:pPr>
        <w:pStyle w:val="3"/>
        <w:rPr>
          <w:rFonts w:hint="default" w:ascii="Comic Sans MS" w:hAnsi="Comic Sans MS" w:cs="Comic Sans MS"/>
          <w:color w:val="auto"/>
        </w:rPr>
      </w:pPr>
      <w:bookmarkStart w:id="0" w:name="_GoBack"/>
      <w:r>
        <w:rPr>
          <w:rFonts w:hint="default" w:ascii="Comic Sans MS" w:hAnsi="Comic Sans MS" w:cs="Comic Sans MS"/>
          <w:color w:val="auto"/>
        </w:rPr>
        <w:t>3. List the sequence of steps in rendering a component</w:t>
      </w:r>
    </w:p>
    <w:bookmarkEnd w:id="0"/>
    <w:p w14:paraId="3BC2E35E">
      <w:pPr>
        <w:rPr>
          <w:rFonts w:hint="default" w:ascii="Comic Sans MS" w:hAnsi="Comic Sans MS" w:cs="Comic Sans MS"/>
        </w:rPr>
      </w:pPr>
      <w:r>
        <w:rPr>
          <w:rFonts w:hint="default" w:ascii="Comic Sans MS" w:hAnsi="Comic Sans MS" w:cs="Comic Sans MS"/>
        </w:rPr>
        <w:t>When a React class component is rendered, it goes through the following sequence:</w:t>
      </w:r>
      <w:r>
        <w:rPr>
          <w:rFonts w:hint="default" w:ascii="Comic Sans MS" w:hAnsi="Comic Sans MS" w:cs="Comic Sans MS"/>
        </w:rPr>
        <w:br w:type="textWrapping"/>
      </w:r>
    </w:p>
    <w:p w14:paraId="77E13714">
      <w:pPr>
        <w:pStyle w:val="23"/>
        <w:rPr>
          <w:rFonts w:hint="default" w:ascii="Comic Sans MS" w:hAnsi="Comic Sans MS" w:cs="Comic Sans MS"/>
        </w:rPr>
      </w:pPr>
      <w:r>
        <w:rPr>
          <w:rFonts w:hint="default" w:ascii="Comic Sans MS" w:hAnsi="Comic Sans MS" w:cs="Comic Sans MS"/>
        </w:rPr>
        <w:t>Mounting (when the component is created and inserted into the DOM):</w:t>
      </w:r>
    </w:p>
    <w:p w14:paraId="576B120A">
      <w:pPr>
        <w:pStyle w:val="23"/>
        <w:rPr>
          <w:rFonts w:hint="default" w:ascii="Comic Sans MS" w:hAnsi="Comic Sans MS" w:cs="Comic Sans MS"/>
        </w:rPr>
      </w:pPr>
      <w:r>
        <w:rPr>
          <w:rFonts w:hint="default" w:ascii="Comic Sans MS" w:hAnsi="Comic Sans MS" w:cs="Comic Sans MS"/>
        </w:rPr>
        <w:t>1. constructor()</w:t>
      </w:r>
      <w:r>
        <w:rPr>
          <w:rFonts w:hint="default" w:ascii="Comic Sans MS" w:hAnsi="Comic Sans MS" w:cs="Comic Sans MS"/>
        </w:rPr>
        <w:br w:type="textWrapping"/>
      </w:r>
      <w:r>
        <w:rPr>
          <w:rFonts w:hint="default" w:ascii="Comic Sans MS" w:hAnsi="Comic Sans MS" w:cs="Comic Sans MS"/>
        </w:rPr>
        <w:t>2. static getDerivedStateFromProps()</w:t>
      </w:r>
      <w:r>
        <w:rPr>
          <w:rFonts w:hint="default" w:ascii="Comic Sans MS" w:hAnsi="Comic Sans MS" w:cs="Comic Sans MS"/>
        </w:rPr>
        <w:br w:type="textWrapping"/>
      </w:r>
      <w:r>
        <w:rPr>
          <w:rFonts w:hint="default" w:ascii="Comic Sans MS" w:hAnsi="Comic Sans MS" w:cs="Comic Sans MS"/>
        </w:rPr>
        <w:t>3. render()</w:t>
      </w:r>
      <w:r>
        <w:rPr>
          <w:rFonts w:hint="default" w:ascii="Comic Sans MS" w:hAnsi="Comic Sans MS" w:cs="Comic Sans MS"/>
        </w:rPr>
        <w:br w:type="textWrapping"/>
      </w:r>
      <w:r>
        <w:rPr>
          <w:rFonts w:hint="default" w:ascii="Comic Sans MS" w:hAnsi="Comic Sans MS" w:cs="Comic Sans MS"/>
        </w:rPr>
        <w:t>4. componentDidMount()</w:t>
      </w:r>
    </w:p>
    <w:p w14:paraId="6E3EF414">
      <w:pPr>
        <w:pStyle w:val="23"/>
        <w:rPr>
          <w:rFonts w:hint="default" w:ascii="Comic Sans MS" w:hAnsi="Comic Sans MS" w:cs="Comic Sans MS"/>
        </w:rPr>
      </w:pPr>
      <w:r>
        <w:rPr>
          <w:rFonts w:hint="default" w:ascii="Comic Sans MS" w:hAnsi="Comic Sans MS" w:cs="Comic Sans MS"/>
        </w:rPr>
        <w:t>Updating (when props or state changes):</w:t>
      </w:r>
    </w:p>
    <w:p w14:paraId="26FFAB51">
      <w:pPr>
        <w:pStyle w:val="23"/>
        <w:rPr>
          <w:rFonts w:hint="default" w:ascii="Comic Sans MS" w:hAnsi="Comic Sans MS" w:cs="Comic Sans MS"/>
        </w:rPr>
      </w:pPr>
      <w:r>
        <w:rPr>
          <w:rFonts w:hint="default" w:ascii="Comic Sans MS" w:hAnsi="Comic Sans MS" w:cs="Comic Sans MS"/>
        </w:rPr>
        <w:t>1. static getDerivedStateFromProps()</w:t>
      </w:r>
      <w:r>
        <w:rPr>
          <w:rFonts w:hint="default" w:ascii="Comic Sans MS" w:hAnsi="Comic Sans MS" w:cs="Comic Sans MS"/>
        </w:rPr>
        <w:br w:type="textWrapping"/>
      </w:r>
      <w:r>
        <w:rPr>
          <w:rFonts w:hint="default" w:ascii="Comic Sans MS" w:hAnsi="Comic Sans MS" w:cs="Comic Sans MS"/>
        </w:rPr>
        <w:t>2. shouldComponentUpdate()</w:t>
      </w:r>
      <w:r>
        <w:rPr>
          <w:rFonts w:hint="default" w:ascii="Comic Sans MS" w:hAnsi="Comic Sans MS" w:cs="Comic Sans MS"/>
        </w:rPr>
        <w:br w:type="textWrapping"/>
      </w:r>
      <w:r>
        <w:rPr>
          <w:rFonts w:hint="default" w:ascii="Comic Sans MS" w:hAnsi="Comic Sans MS" w:cs="Comic Sans MS"/>
        </w:rPr>
        <w:t>3. render()</w:t>
      </w:r>
      <w:r>
        <w:rPr>
          <w:rFonts w:hint="default" w:ascii="Comic Sans MS" w:hAnsi="Comic Sans MS" w:cs="Comic Sans MS"/>
        </w:rPr>
        <w:br w:type="textWrapping"/>
      </w:r>
      <w:r>
        <w:rPr>
          <w:rFonts w:hint="default" w:ascii="Comic Sans MS" w:hAnsi="Comic Sans MS" w:cs="Comic Sans MS"/>
        </w:rPr>
        <w:t>4. getSnapshotBeforeUpdate()</w:t>
      </w:r>
      <w:r>
        <w:rPr>
          <w:rFonts w:hint="default" w:ascii="Comic Sans MS" w:hAnsi="Comic Sans MS" w:cs="Comic Sans MS"/>
        </w:rPr>
        <w:br w:type="textWrapping"/>
      </w:r>
      <w:r>
        <w:rPr>
          <w:rFonts w:hint="default" w:ascii="Comic Sans MS" w:hAnsi="Comic Sans MS" w:cs="Comic Sans MS"/>
        </w:rPr>
        <w:t>5. componentDidUpdate()</w:t>
      </w:r>
    </w:p>
    <w:p w14:paraId="5CD08362">
      <w:pPr>
        <w:pStyle w:val="23"/>
        <w:rPr>
          <w:rFonts w:hint="default" w:ascii="Comic Sans MS" w:hAnsi="Comic Sans MS" w:cs="Comic Sans MS"/>
        </w:rPr>
      </w:pPr>
      <w:r>
        <w:rPr>
          <w:rFonts w:hint="default" w:ascii="Comic Sans MS" w:hAnsi="Comic Sans MS" w:cs="Comic Sans MS"/>
        </w:rPr>
        <w:t>Unmounting (when the component is removed from the DOM):</w:t>
      </w:r>
    </w:p>
    <w:p w14:paraId="75532457">
      <w:pPr>
        <w:pStyle w:val="23"/>
        <w:rPr>
          <w:rFonts w:hint="default" w:ascii="Comic Sans MS" w:hAnsi="Comic Sans MS" w:cs="Comic Sans MS"/>
        </w:rPr>
      </w:pPr>
      <w:r>
        <w:rPr>
          <w:rFonts w:hint="default" w:ascii="Comic Sans MS" w:hAnsi="Comic Sans MS" w:cs="Comic Sans MS"/>
        </w:rPr>
        <w:t>1. componentWillUnmount()</w:t>
      </w:r>
    </w:p>
    <w:p w14:paraId="2B0B95AC">
      <w:pPr>
        <w:pStyle w:val="23"/>
        <w:rPr>
          <w:rFonts w:hint="default" w:ascii="Comic Sans MS" w:hAnsi="Comic Sans MS" w:cs="Comic Sans MS"/>
        </w:rPr>
      </w:pPr>
      <w:r>
        <w:rPr>
          <w:rFonts w:hint="default" w:ascii="Comic Sans MS" w:hAnsi="Comic Sans MS" w:cs="Comic Sans MS"/>
        </w:rPr>
        <w:t>Error Handling (if an error occurs during rendering or in a lifecycle method):</w:t>
      </w:r>
    </w:p>
    <w:p w14:paraId="7102AED2">
      <w:pPr>
        <w:pStyle w:val="23"/>
        <w:rPr>
          <w:rFonts w:hint="default" w:ascii="Comic Sans MS" w:hAnsi="Comic Sans MS" w:cs="Comic Sans MS"/>
        </w:rPr>
      </w:pPr>
      <w:r>
        <w:rPr>
          <w:rFonts w:hint="default" w:ascii="Comic Sans MS" w:hAnsi="Comic Sans MS" w:cs="Comic Sans MS"/>
        </w:rPr>
        <w:t>1. static getDerivedStateFromError()</w:t>
      </w:r>
      <w:r>
        <w:rPr>
          <w:rFonts w:hint="default" w:ascii="Comic Sans MS" w:hAnsi="Comic Sans MS" w:cs="Comic Sans MS"/>
        </w:rPr>
        <w:br w:type="textWrapping"/>
      </w:r>
      <w:r>
        <w:rPr>
          <w:rFonts w:hint="default" w:ascii="Comic Sans MS" w:hAnsi="Comic Sans MS" w:cs="Comic Sans MS"/>
        </w:rPr>
        <w:t>2. componentDidCatch()</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6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67871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Divyansh Modi</cp:lastModifiedBy>
  <dcterms:modified xsi:type="dcterms:W3CDTF">2025-07-27T06:10:07Z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1ADC4DF90F294C3E835BF5582DA0C0AC_12</vt:lpwstr>
  </property>
</Properties>
</file>